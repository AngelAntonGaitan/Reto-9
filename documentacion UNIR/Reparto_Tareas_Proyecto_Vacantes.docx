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Reparto de Tareas - Proyecto DAM: Sistema de Gestión de Vacantes de Empleo</w:t>
      </w:r>
    </w:p>
    <w:p>
      <w:pPr>
        <w:spacing w:after="240"/>
      </w:pPr>
      <w:r>
        <w:t>Este documento presenta la distribución equitativa del trabajo para el desarrollo del sistema de gestión de vacantes de empleo. El equipo está formado por 4 personas, cada una con responsabilidades definidas para cubrir los aspectos técnicos y documentales del proyecto.</w:t>
      </w:r>
    </w:p>
    <w:p>
      <w:pPr>
        <w:pStyle w:val="Heading2"/>
      </w:pPr>
      <w:r>
        <w:t>Persona 1: Backend Developer</w:t>
      </w:r>
    </w:p>
    <w:p>
      <w:r>
        <w:t>Responsable de la lógica del servidor y la conexión con la base de datos.</w:t>
      </w:r>
    </w:p>
    <w:p>
      <w:pPr>
        <w:pStyle w:val="ListBullet"/>
      </w:pPr>
      <w:r>
        <w:t>Tareas:</w:t>
      </w:r>
    </w:p>
    <w:p>
      <w:pPr>
        <w:pStyle w:val="ListBullet2"/>
      </w:pPr>
      <w:r>
        <w:t>Desarrollar la API RESTful con Spring Boot y JPA.</w:t>
      </w:r>
    </w:p>
    <w:p>
      <w:pPr>
        <w:pStyle w:val="ListBullet2"/>
      </w:pPr>
      <w:r>
        <w:t>Implementar controladores, servicios y repositorios.</w:t>
      </w:r>
    </w:p>
    <w:p>
      <w:pPr>
        <w:pStyle w:val="ListBullet2"/>
      </w:pPr>
      <w:r>
        <w:t>Definir los endpoints para las operaciones CRUD (vacantes, usuarios, empresas, solicitudes).</w:t>
      </w:r>
    </w:p>
    <w:p>
      <w:pPr>
        <w:pStyle w:val="ListBullet2"/>
      </w:pPr>
      <w:r>
        <w:t>Implementar seguridad (autenticación y autorización) básica o con JWT.</w:t>
      </w:r>
    </w:p>
    <w:p>
      <w:pPr>
        <w:pStyle w:val="ListBullet2"/>
      </w:pPr>
      <w:r>
        <w:t>Colaborar con los demás para pruebas de integración.</w:t>
      </w:r>
    </w:p>
    <w:p>
      <w:pPr>
        <w:pStyle w:val="ListBullet"/>
      </w:pPr>
      <w:r>
        <w:t>Entregables:</w:t>
      </w:r>
    </w:p>
    <w:p>
      <w:pPr>
        <w:pStyle w:val="ListBullet2"/>
      </w:pPr>
      <w:r>
        <w:t>Código fuente backend (GitHub o ZIP).</w:t>
      </w:r>
    </w:p>
    <w:p>
      <w:pPr>
        <w:pStyle w:val="ListBullet2"/>
      </w:pPr>
      <w:r>
        <w:t>Script SQL (tablas, inserciones y triggers).</w:t>
      </w:r>
    </w:p>
    <w:p>
      <w:pPr>
        <w:pStyle w:val="ListBullet2"/>
      </w:pPr>
      <w:r>
        <w:t>.jar ejecutable para consola.</w:t>
      </w:r>
    </w:p>
    <w:p>
      <w:pPr>
        <w:pStyle w:val="Heading2"/>
      </w:pPr>
      <w:r>
        <w:t>Persona 2: Frontend - Android Developer (usuarios finales)</w:t>
      </w:r>
    </w:p>
    <w:p>
      <w:r>
        <w:t>Responsable de la app móvil para los usuarios que buscan empleo.</w:t>
      </w:r>
    </w:p>
    <w:p>
      <w:pPr>
        <w:pStyle w:val="ListBullet"/>
      </w:pPr>
      <w:r>
        <w:t>Tareas:</w:t>
      </w:r>
    </w:p>
    <w:p>
      <w:pPr>
        <w:pStyle w:val="ListBullet2"/>
      </w:pPr>
      <w:r>
        <w:t>Implementar la app en Android (Java o Kotlin).</w:t>
      </w:r>
    </w:p>
    <w:p>
      <w:pPr>
        <w:pStyle w:val="ListBullet2"/>
      </w:pPr>
      <w:r>
        <w:t>Registro/login de usuario.</w:t>
      </w:r>
    </w:p>
    <w:p>
      <w:pPr>
        <w:pStyle w:val="ListBullet2"/>
      </w:pPr>
      <w:r>
        <w:t>Búsqueda y filtrado de vacantes.</w:t>
      </w:r>
    </w:p>
    <w:p>
      <w:pPr>
        <w:pStyle w:val="ListBullet2"/>
      </w:pPr>
      <w:r>
        <w:t>Postulación y seguimiento de solicitudes.</w:t>
      </w:r>
    </w:p>
    <w:p>
      <w:pPr>
        <w:pStyle w:val="ListBullet2"/>
      </w:pPr>
      <w:r>
        <w:t>Consumir la API del backend.</w:t>
      </w:r>
    </w:p>
    <w:p>
      <w:pPr>
        <w:pStyle w:val="ListBullet2"/>
      </w:pPr>
      <w:r>
        <w:t>Interfaz intuitiva y responsive.</w:t>
      </w:r>
    </w:p>
    <w:p>
      <w:pPr>
        <w:pStyle w:val="ListBullet"/>
      </w:pPr>
      <w:r>
        <w:t>Entregables:</w:t>
      </w:r>
    </w:p>
    <w:p>
      <w:pPr>
        <w:pStyle w:val="ListBullet2"/>
      </w:pPr>
      <w:r>
        <w:t>Código fuente Android (GitHub o ZIP).</w:t>
      </w:r>
    </w:p>
    <w:p>
      <w:pPr>
        <w:pStyle w:val="ListBullet2"/>
      </w:pPr>
      <w:r>
        <w:t>Pantallazos para la presentación.</w:t>
      </w:r>
    </w:p>
    <w:p>
      <w:pPr>
        <w:pStyle w:val="ListBullet2"/>
      </w:pPr>
      <w:r>
        <w:t>Colaborar en pruebas de usuario.</w:t>
      </w:r>
    </w:p>
    <w:p>
      <w:pPr>
        <w:pStyle w:val="Heading2"/>
      </w:pPr>
      <w:r>
        <w:t>Persona 3: Frontend - Java Swing Developer (empresas y admin)</w:t>
      </w:r>
    </w:p>
    <w:p>
      <w:r>
        <w:t>Responsable de la interfaz para empresas y administradores.</w:t>
      </w:r>
    </w:p>
    <w:p>
      <w:pPr>
        <w:pStyle w:val="ListBullet"/>
      </w:pPr>
      <w:r>
        <w:t>Tareas:</w:t>
      </w:r>
    </w:p>
    <w:p>
      <w:pPr>
        <w:pStyle w:val="ListBullet2"/>
      </w:pPr>
      <w:r>
        <w:t>Desarrollar interfaz en Java Swing con pantallas para empresas y administrador.</w:t>
      </w:r>
    </w:p>
    <w:p>
      <w:pPr>
        <w:pStyle w:val="ListBullet2"/>
      </w:pPr>
      <w:r>
        <w:t>Gestión de vacantes (empresas).</w:t>
      </w:r>
    </w:p>
    <w:p>
      <w:pPr>
        <w:pStyle w:val="ListBullet2"/>
      </w:pPr>
      <w:r>
        <w:t>Gestión de usuarios, empresas, categorías, admins (administrador).</w:t>
      </w:r>
    </w:p>
    <w:p>
      <w:pPr>
        <w:pStyle w:val="ListBullet2"/>
      </w:pPr>
      <w:r>
        <w:t>Consumo de la API RESTful del backend.</w:t>
      </w:r>
    </w:p>
    <w:p>
      <w:pPr>
        <w:pStyle w:val="ListBullet2"/>
      </w:pPr>
      <w:r>
        <w:t>Control de estados (CREADA, CANCELADA, ASIGNADA, etc.).</w:t>
      </w:r>
    </w:p>
    <w:p>
      <w:pPr>
        <w:pStyle w:val="ListBullet"/>
      </w:pPr>
      <w:r>
        <w:t>Entregables:</w:t>
      </w:r>
    </w:p>
    <w:p>
      <w:pPr>
        <w:pStyle w:val="ListBullet2"/>
      </w:pPr>
      <w:r>
        <w:t>Código fuente Swing (GitHub o ZIP).</w:t>
      </w:r>
    </w:p>
    <w:p>
      <w:pPr>
        <w:pStyle w:val="ListBullet2"/>
      </w:pPr>
      <w:r>
        <w:t>Vídeo MP4 mostrando la app funcionando (opcional pero recomendable).</w:t>
      </w:r>
    </w:p>
    <w:p>
      <w:pPr>
        <w:pStyle w:val="Heading2"/>
      </w:pPr>
      <w:r>
        <w:t>Persona 4: Documentación, Presentación y EIE</w:t>
      </w:r>
    </w:p>
    <w:p>
      <w:r>
        <w:t>Responsable de la parte empresarial, presentación y despliegue.</w:t>
      </w:r>
    </w:p>
    <w:p>
      <w:pPr>
        <w:pStyle w:val="ListBullet"/>
      </w:pPr>
      <w:r>
        <w:t>Tareas:</w:t>
      </w:r>
    </w:p>
    <w:p>
      <w:pPr>
        <w:pStyle w:val="ListBullet2"/>
      </w:pPr>
      <w:r>
        <w:t>Redactar la guía de despliegue con pasos claros.</w:t>
      </w:r>
    </w:p>
    <w:p>
      <w:pPr>
        <w:pStyle w:val="ListBullet2"/>
      </w:pPr>
      <w:r>
        <w:t>Preparar la presentación en inglés (PPTX, Canva o Prezi).</w:t>
      </w:r>
    </w:p>
    <w:p>
      <w:pPr>
        <w:pStyle w:val="ListBullet2"/>
      </w:pPr>
      <w:r>
        <w:t>Añadir audio explicativo en inglés (MP3 o MP4).</w:t>
      </w:r>
    </w:p>
    <w:p>
      <w:pPr>
        <w:pStyle w:val="ListBullet2"/>
      </w:pPr>
      <w:r>
        <w:t>Elaborar la parte de EIE (modelo de negocio, análisis DAFO, costes, marketing, etc.).</w:t>
      </w:r>
    </w:p>
    <w:p>
      <w:pPr>
        <w:pStyle w:val="ListBullet2"/>
      </w:pPr>
      <w:r>
        <w:t>Coordinar el repositorio conjunto y validar entregables.</w:t>
      </w:r>
    </w:p>
    <w:p>
      <w:pPr>
        <w:pStyle w:val="ListBullet"/>
      </w:pPr>
      <w:r>
        <w:t>Entregables:</w:t>
      </w:r>
    </w:p>
    <w:p>
      <w:pPr>
        <w:pStyle w:val="ListBullet2"/>
      </w:pPr>
      <w:r>
        <w:t>PDF guía de despliegue.</w:t>
      </w:r>
    </w:p>
    <w:p>
      <w:pPr>
        <w:pStyle w:val="ListBullet2"/>
      </w:pPr>
      <w:r>
        <w:t>Presentación en inglés + audio explicativo.</w:t>
      </w:r>
    </w:p>
    <w:p>
      <w:pPr>
        <w:pStyle w:val="ListBullet2"/>
      </w:pPr>
      <w:r>
        <w:t>Documento EIE completo.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